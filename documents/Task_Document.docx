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B12" w:rsidRDefault="00F64814">
      <w:pPr>
        <w:pStyle w:val="Title"/>
        <w:rPr>
          <w:rFonts w:ascii="Times New Roman" w:eastAsia="SimSun" w:hAnsi="Times New Roman" w:cs="Times New Roman" w:hint="eastAsia"/>
          <w:sz w:val="40"/>
          <w:szCs w:val="40"/>
          <w:lang w:eastAsia="zh-CN"/>
        </w:rPr>
      </w:pPr>
      <w:r w:rsidRPr="003E6F16">
        <w:rPr>
          <w:rFonts w:ascii="Times New Roman" w:hAnsi="Times New Roman" w:cs="Times New Roman"/>
          <w:sz w:val="40"/>
          <w:szCs w:val="40"/>
        </w:rPr>
        <w:t xml:space="preserve">Senior </w:t>
      </w:r>
      <w:r w:rsidR="00E47E84" w:rsidRPr="003E6F16">
        <w:rPr>
          <w:rFonts w:ascii="Times New Roman" w:hAnsi="Times New Roman" w:cs="Times New Roman"/>
          <w:sz w:val="40"/>
          <w:szCs w:val="40"/>
        </w:rPr>
        <w:t>Software</w:t>
      </w:r>
      <w:r w:rsidRPr="003E6F16">
        <w:rPr>
          <w:rFonts w:ascii="Times New Roman" w:hAnsi="Times New Roman" w:cs="Times New Roman"/>
          <w:sz w:val="40"/>
          <w:szCs w:val="40"/>
        </w:rPr>
        <w:t xml:space="preserve"> Developer </w:t>
      </w:r>
      <w:r w:rsidR="007B7467">
        <w:rPr>
          <w:rFonts w:ascii="Times New Roman" w:hAnsi="Times New Roman" w:cs="Times New Roman"/>
          <w:sz w:val="40"/>
          <w:szCs w:val="40"/>
        </w:rPr>
        <w:t>T</w:t>
      </w:r>
      <w:r w:rsidR="007B7467">
        <w:rPr>
          <w:rFonts w:ascii="Times New Roman" w:eastAsia="SimSun" w:hAnsi="Times New Roman" w:cs="Times New Roman" w:hint="eastAsia"/>
          <w:sz w:val="40"/>
          <w:szCs w:val="40"/>
          <w:lang w:eastAsia="zh-CN"/>
        </w:rPr>
        <w:t>ask</w:t>
      </w:r>
    </w:p>
    <w:p w:rsidR="00807B12" w:rsidRPr="003E6F16" w:rsidRDefault="007B7467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 w:hint="eastAsia"/>
          <w:sz w:val="32"/>
          <w:szCs w:val="32"/>
          <w:lang w:eastAsia="zh-CN"/>
        </w:rPr>
        <w:t>Task</w:t>
      </w:r>
      <w:r w:rsidR="00F64814" w:rsidRPr="003E6F16">
        <w:rPr>
          <w:rFonts w:ascii="Times New Roman" w:hAnsi="Times New Roman" w:cs="Times New Roman"/>
          <w:sz w:val="32"/>
          <w:szCs w:val="32"/>
        </w:rPr>
        <w:t xml:space="preserve"> Overview</w:t>
      </w:r>
    </w:p>
    <w:p w:rsidR="00807B12" w:rsidRPr="003E6F16" w:rsidRDefault="00F64814" w:rsidP="00DE6EA4">
      <w:pPr>
        <w:jc w:val="both"/>
        <w:rPr>
          <w:rFonts w:ascii="Times New Roman" w:hAnsi="Times New Roman" w:cs="Times New Roman"/>
          <w:sz w:val="24"/>
          <w:szCs w:val="24"/>
        </w:rPr>
      </w:pPr>
      <w:r w:rsidRPr="003E6F16">
        <w:rPr>
          <w:rFonts w:ascii="Times New Roman" w:hAnsi="Times New Roman" w:cs="Times New Roman"/>
          <w:sz w:val="24"/>
          <w:szCs w:val="24"/>
        </w:rPr>
        <w:t xml:space="preserve">Welcome to the technical </w:t>
      </w:r>
      <w:r w:rsidR="009F4A2C">
        <w:rPr>
          <w:rFonts w:ascii="Times New Roman" w:hAnsi="Times New Roman" w:cs="Times New Roman"/>
          <w:sz w:val="24"/>
          <w:szCs w:val="24"/>
        </w:rPr>
        <w:t>task</w:t>
      </w:r>
      <w:r w:rsidRPr="003E6F16">
        <w:rPr>
          <w:rFonts w:ascii="Times New Roman" w:hAnsi="Times New Roman" w:cs="Times New Roman"/>
          <w:sz w:val="24"/>
          <w:szCs w:val="24"/>
        </w:rPr>
        <w:t xml:space="preserve"> for the Senior </w:t>
      </w:r>
      <w:r w:rsidR="00E47E84" w:rsidRPr="003E6F16">
        <w:rPr>
          <w:rFonts w:ascii="Times New Roman" w:hAnsi="Times New Roman" w:cs="Times New Roman"/>
          <w:sz w:val="24"/>
          <w:szCs w:val="24"/>
        </w:rPr>
        <w:t>Software</w:t>
      </w:r>
      <w:r w:rsidR="007B7467">
        <w:rPr>
          <w:rFonts w:ascii="Times New Roman" w:hAnsi="Times New Roman" w:cs="Times New Roman"/>
          <w:sz w:val="24"/>
          <w:szCs w:val="24"/>
        </w:rPr>
        <w:t xml:space="preserve"> Developer</w:t>
      </w:r>
      <w:r w:rsidRPr="003E6F16">
        <w:rPr>
          <w:rFonts w:ascii="Times New Roman" w:hAnsi="Times New Roman" w:cs="Times New Roman"/>
          <w:sz w:val="24"/>
          <w:szCs w:val="24"/>
        </w:rPr>
        <w:t xml:space="preserve">. This </w:t>
      </w:r>
      <w:r w:rsidR="009F4A2C">
        <w:rPr>
          <w:rFonts w:ascii="Times New Roman" w:hAnsi="Times New Roman" w:cs="Times New Roman"/>
          <w:sz w:val="24"/>
          <w:szCs w:val="24"/>
        </w:rPr>
        <w:t>task</w:t>
      </w:r>
      <w:r w:rsidRPr="003E6F16">
        <w:rPr>
          <w:rFonts w:ascii="Times New Roman" w:hAnsi="Times New Roman" w:cs="Times New Roman"/>
          <w:sz w:val="24"/>
          <w:szCs w:val="24"/>
        </w:rPr>
        <w:t xml:space="preserve"> is designed to evaluate your skills in SQL, Java, Spring Boot, and AngularJS/ReactJS, as well as your ability to handle large datasets and refactor existing code. Please read each section carefully and complete the tasks to the best of your ability.</w:t>
      </w:r>
    </w:p>
    <w:p w:rsidR="00807B12" w:rsidRPr="003E6F16" w:rsidRDefault="00F64814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E6F16">
        <w:rPr>
          <w:rFonts w:ascii="Times New Roman" w:hAnsi="Times New Roman" w:cs="Times New Roman"/>
          <w:sz w:val="32"/>
          <w:szCs w:val="32"/>
        </w:rPr>
        <w:t>Part 1: SQL Schema Design</w:t>
      </w:r>
    </w:p>
    <w:p w:rsidR="00807B12" w:rsidRPr="003E6F16" w:rsidRDefault="00F6481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E6F16">
        <w:rPr>
          <w:rFonts w:ascii="Times New Roman" w:hAnsi="Times New Roman" w:cs="Times New Roman"/>
          <w:sz w:val="24"/>
          <w:szCs w:val="24"/>
        </w:rPr>
        <w:t>Task 1: Create Entry Tables and Java Classes</w:t>
      </w:r>
    </w:p>
    <w:p w:rsidR="00807B12" w:rsidRPr="003E6F16" w:rsidRDefault="00F64814" w:rsidP="00B350B4">
      <w:pPr>
        <w:rPr>
          <w:rFonts w:ascii="Times New Roman" w:hAnsi="Times New Roman" w:cs="Times New Roman"/>
          <w:sz w:val="24"/>
          <w:szCs w:val="24"/>
        </w:rPr>
      </w:pPr>
      <w:r w:rsidRPr="003E6F16">
        <w:rPr>
          <w:rFonts w:ascii="Times New Roman" w:hAnsi="Times New Roman" w:cs="Times New Roman"/>
          <w:sz w:val="24"/>
          <w:szCs w:val="24"/>
        </w:rPr>
        <w:t>Based on the provided SQL script and the requirement of having 5 types of entries linked to `</w:t>
      </w:r>
      <w:proofErr w:type="spellStart"/>
      <w:r w:rsidRPr="003E6F16">
        <w:rPr>
          <w:rFonts w:ascii="Times New Roman" w:hAnsi="Times New Roman" w:cs="Times New Roman"/>
          <w:sz w:val="24"/>
          <w:szCs w:val="24"/>
        </w:rPr>
        <w:t>entryId</w:t>
      </w:r>
      <w:proofErr w:type="spellEnd"/>
      <w:r w:rsidRPr="003E6F16">
        <w:rPr>
          <w:rFonts w:ascii="Times New Roman" w:hAnsi="Times New Roman" w:cs="Times New Roman"/>
          <w:sz w:val="24"/>
          <w:szCs w:val="24"/>
        </w:rPr>
        <w:t>` in the `</w:t>
      </w:r>
      <w:proofErr w:type="spellStart"/>
      <w:r w:rsidRPr="003E6F16">
        <w:rPr>
          <w:rFonts w:ascii="Times New Roman" w:hAnsi="Times New Roman" w:cs="Times New Roman"/>
          <w:sz w:val="24"/>
          <w:szCs w:val="24"/>
        </w:rPr>
        <w:t>TEntryTransaction</w:t>
      </w:r>
      <w:proofErr w:type="spellEnd"/>
      <w:r w:rsidRPr="003E6F16">
        <w:rPr>
          <w:rFonts w:ascii="Times New Roman" w:hAnsi="Times New Roman" w:cs="Times New Roman"/>
          <w:sz w:val="24"/>
          <w:szCs w:val="24"/>
        </w:rPr>
        <w:t>` table</w:t>
      </w:r>
      <w:r w:rsidR="006912EE" w:rsidRPr="003E6F16">
        <w:rPr>
          <w:rFonts w:ascii="Times New Roman" w:hAnsi="Times New Roman" w:cs="Times New Roman"/>
          <w:sz w:val="24"/>
          <w:szCs w:val="24"/>
        </w:rPr>
        <w:t xml:space="preserve"> (See the Reference)</w:t>
      </w:r>
      <w:r w:rsidRPr="003E6F16">
        <w:rPr>
          <w:rFonts w:ascii="Times New Roman" w:hAnsi="Times New Roman" w:cs="Times New Roman"/>
          <w:sz w:val="24"/>
          <w:szCs w:val="24"/>
        </w:rPr>
        <w:t>:</w:t>
      </w:r>
      <w:r w:rsidRPr="003E6F16">
        <w:rPr>
          <w:rFonts w:ascii="Times New Roman" w:hAnsi="Times New Roman" w:cs="Times New Roman"/>
          <w:sz w:val="24"/>
          <w:szCs w:val="24"/>
        </w:rPr>
        <w:br/>
      </w:r>
      <w:r w:rsidRPr="003E6F16">
        <w:rPr>
          <w:rFonts w:ascii="Times New Roman" w:hAnsi="Times New Roman" w:cs="Times New Roman"/>
          <w:sz w:val="24"/>
          <w:szCs w:val="24"/>
        </w:rPr>
        <w:br/>
        <w:t>1. Design 5 possible tables to represent the different types of entries.</w:t>
      </w:r>
      <w:r w:rsidRPr="003E6F16">
        <w:rPr>
          <w:rFonts w:ascii="Times New Roman" w:hAnsi="Times New Roman" w:cs="Times New Roman"/>
          <w:sz w:val="24"/>
          <w:szCs w:val="24"/>
        </w:rPr>
        <w:br/>
        <w:t>2. Create the related Java classes for these entries.</w:t>
      </w:r>
      <w:r w:rsidRPr="003E6F16">
        <w:rPr>
          <w:rFonts w:ascii="Times New Roman" w:hAnsi="Times New Roman" w:cs="Times New Roman"/>
          <w:sz w:val="24"/>
          <w:szCs w:val="24"/>
        </w:rPr>
        <w:br/>
        <w:t>3. Explain your design solution, focusing on: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 - The relationship between `TEntryTransaction` and the entry tables.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 - How you ensure data integrity and referential integrity.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 - Any considerations for future scalability or maintainability.</w:t>
      </w:r>
    </w:p>
    <w:p w:rsidR="00807B12" w:rsidRPr="003E6F16" w:rsidRDefault="00F64814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E6F16">
        <w:rPr>
          <w:rFonts w:ascii="Times New Roman" w:hAnsi="Times New Roman" w:cs="Times New Roman"/>
          <w:sz w:val="32"/>
          <w:szCs w:val="32"/>
        </w:rPr>
        <w:t xml:space="preserve">Part 2: </w:t>
      </w:r>
      <w:r w:rsidR="00254740" w:rsidRPr="003E6F16">
        <w:rPr>
          <w:rFonts w:ascii="Times New Roman" w:hAnsi="Times New Roman" w:cs="Times New Roman"/>
          <w:sz w:val="32"/>
          <w:szCs w:val="32"/>
        </w:rPr>
        <w:t>Project</w:t>
      </w:r>
      <w:r w:rsidRPr="003E6F16">
        <w:rPr>
          <w:rFonts w:ascii="Times New Roman" w:hAnsi="Times New Roman" w:cs="Times New Roman"/>
          <w:sz w:val="32"/>
          <w:szCs w:val="32"/>
        </w:rPr>
        <w:t xml:space="preserve"> Development</w:t>
      </w:r>
    </w:p>
    <w:p w:rsidR="00807B12" w:rsidRPr="003E6F16" w:rsidRDefault="00F6481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E6F16">
        <w:rPr>
          <w:rFonts w:ascii="Times New Roman" w:hAnsi="Times New Roman" w:cs="Times New Roman"/>
          <w:sz w:val="24"/>
          <w:szCs w:val="24"/>
        </w:rPr>
        <w:t>Task 2: Create Project with Spring Boot and AngularJS/ReactJS</w:t>
      </w:r>
    </w:p>
    <w:p w:rsidR="00807B12" w:rsidRPr="003E6F16" w:rsidRDefault="00F64814">
      <w:pPr>
        <w:rPr>
          <w:rFonts w:ascii="Times New Roman" w:hAnsi="Times New Roman" w:cs="Times New Roman"/>
          <w:sz w:val="24"/>
          <w:szCs w:val="24"/>
        </w:rPr>
      </w:pPr>
      <w:r w:rsidRPr="003E6F16">
        <w:rPr>
          <w:rFonts w:ascii="Times New Roman" w:hAnsi="Times New Roman" w:cs="Times New Roman"/>
          <w:sz w:val="24"/>
          <w:szCs w:val="24"/>
        </w:rPr>
        <w:t xml:space="preserve">Create a project that includes a Spring Boot backend and a frontend using </w:t>
      </w:r>
      <w:proofErr w:type="spellStart"/>
      <w:r w:rsidRPr="003E6F16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6912EE" w:rsidRPr="003E6F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6F16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6912EE" w:rsidRPr="003E6F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912EE" w:rsidRPr="003E6F16">
        <w:rPr>
          <w:rFonts w:ascii="Times New Roman" w:hAnsi="Times New Roman" w:cs="Times New Roman"/>
          <w:sz w:val="24"/>
          <w:szCs w:val="24"/>
        </w:rPr>
        <w:t>VueJS</w:t>
      </w:r>
      <w:proofErr w:type="spellEnd"/>
      <w:r w:rsidR="006912EE" w:rsidRPr="003E6F16">
        <w:rPr>
          <w:rFonts w:ascii="Times New Roman" w:hAnsi="Times New Roman" w:cs="Times New Roman"/>
          <w:sz w:val="24"/>
          <w:szCs w:val="24"/>
        </w:rPr>
        <w:t xml:space="preserve"> (or pure JS)</w:t>
      </w:r>
      <w:r w:rsidRPr="003E6F16">
        <w:rPr>
          <w:rFonts w:ascii="Times New Roman" w:hAnsi="Times New Roman" w:cs="Times New Roman"/>
          <w:sz w:val="24"/>
          <w:szCs w:val="24"/>
        </w:rPr>
        <w:t>. The project should support CRUD operations for `TEntryTransaction`.</w:t>
      </w:r>
      <w:r w:rsidRPr="003E6F16">
        <w:rPr>
          <w:rFonts w:ascii="Times New Roman" w:hAnsi="Times New Roman" w:cs="Times New Roman"/>
          <w:sz w:val="24"/>
          <w:szCs w:val="24"/>
        </w:rPr>
        <w:br/>
      </w:r>
      <w:r w:rsidRPr="003E6F16">
        <w:rPr>
          <w:rFonts w:ascii="Times New Roman" w:hAnsi="Times New Roman" w:cs="Times New Roman"/>
          <w:sz w:val="24"/>
          <w:szCs w:val="24"/>
        </w:rPr>
        <w:br/>
      </w:r>
      <w:r w:rsidR="006912EE" w:rsidRPr="003E6F16">
        <w:rPr>
          <w:rFonts w:ascii="Times New Roman" w:hAnsi="Times New Roman" w:cs="Times New Roman"/>
          <w:b/>
          <w:bCs/>
          <w:sz w:val="24"/>
          <w:szCs w:val="24"/>
        </w:rPr>
        <w:t xml:space="preserve">I. </w:t>
      </w:r>
      <w:r w:rsidRPr="003E6F16">
        <w:rPr>
          <w:rFonts w:ascii="Times New Roman" w:hAnsi="Times New Roman" w:cs="Times New Roman"/>
          <w:b/>
          <w:bCs/>
          <w:sz w:val="24"/>
          <w:szCs w:val="24"/>
        </w:rPr>
        <w:t>Spring Boot Backend</w:t>
      </w:r>
      <w:r w:rsidRPr="003E6F16">
        <w:rPr>
          <w:rFonts w:ascii="Times New Roman" w:hAnsi="Times New Roman" w:cs="Times New Roman"/>
          <w:sz w:val="24"/>
          <w:szCs w:val="24"/>
        </w:rPr>
        <w:br/>
      </w:r>
      <w:r w:rsidRPr="003E6F16">
        <w:rPr>
          <w:rFonts w:ascii="Times New Roman" w:hAnsi="Times New Roman" w:cs="Times New Roman"/>
          <w:sz w:val="24"/>
          <w:szCs w:val="24"/>
        </w:rPr>
        <w:br/>
        <w:t>1. Set up a Spring Boot project with dependencies for JPA, MySQL, and Web.</w:t>
      </w:r>
      <w:r w:rsidRPr="003E6F16">
        <w:rPr>
          <w:rFonts w:ascii="Times New Roman" w:hAnsi="Times New Roman" w:cs="Times New Roman"/>
          <w:sz w:val="24"/>
          <w:szCs w:val="24"/>
        </w:rPr>
        <w:br/>
        <w:t>2. Create entities for `TEntryTransaction` and the five entry types.</w:t>
      </w:r>
      <w:r w:rsidRPr="003E6F16">
        <w:rPr>
          <w:rFonts w:ascii="Times New Roman" w:hAnsi="Times New Roman" w:cs="Times New Roman"/>
          <w:sz w:val="24"/>
          <w:szCs w:val="24"/>
        </w:rPr>
        <w:br/>
        <w:t>3. Implement repositories for database interactions.</w:t>
      </w:r>
      <w:r w:rsidRPr="003E6F16">
        <w:rPr>
          <w:rFonts w:ascii="Times New Roman" w:hAnsi="Times New Roman" w:cs="Times New Roman"/>
          <w:sz w:val="24"/>
          <w:szCs w:val="24"/>
        </w:rPr>
        <w:br/>
        <w:t>4. Create REST controllers to handle CRUD operations.</w:t>
      </w:r>
      <w:r w:rsidRPr="003E6F16">
        <w:rPr>
          <w:rFonts w:ascii="Times New Roman" w:hAnsi="Times New Roman" w:cs="Times New Roman"/>
          <w:sz w:val="24"/>
          <w:szCs w:val="24"/>
        </w:rPr>
        <w:br/>
      </w:r>
      <w:r w:rsidRPr="003E6F16">
        <w:rPr>
          <w:rFonts w:ascii="Times New Roman" w:hAnsi="Times New Roman" w:cs="Times New Roman"/>
          <w:sz w:val="24"/>
          <w:szCs w:val="24"/>
        </w:rPr>
        <w:br/>
      </w:r>
      <w:r w:rsidR="006912EE" w:rsidRPr="003E6F16">
        <w:rPr>
          <w:rFonts w:ascii="Times New Roman" w:hAnsi="Times New Roman" w:cs="Times New Roman"/>
          <w:b/>
          <w:bCs/>
          <w:sz w:val="24"/>
          <w:szCs w:val="24"/>
        </w:rPr>
        <w:t xml:space="preserve">II. </w:t>
      </w:r>
      <w:r w:rsidRPr="003E6F16">
        <w:rPr>
          <w:rFonts w:ascii="Times New Roman" w:hAnsi="Times New Roman" w:cs="Times New Roman"/>
          <w:b/>
          <w:bCs/>
          <w:sz w:val="24"/>
          <w:szCs w:val="24"/>
        </w:rPr>
        <w:t>AngularJS/ReactJS Frontend</w:t>
      </w:r>
      <w:r w:rsidRPr="003E6F16">
        <w:rPr>
          <w:rFonts w:ascii="Times New Roman" w:hAnsi="Times New Roman" w:cs="Times New Roman"/>
          <w:sz w:val="24"/>
          <w:szCs w:val="24"/>
        </w:rPr>
        <w:br/>
      </w:r>
      <w:r w:rsidRPr="003E6F16">
        <w:rPr>
          <w:rFonts w:ascii="Times New Roman" w:hAnsi="Times New Roman" w:cs="Times New Roman"/>
          <w:sz w:val="24"/>
          <w:szCs w:val="24"/>
        </w:rPr>
        <w:br/>
        <w:t>1. Set up a project using either AngularJS or ReactJS.</w:t>
      </w:r>
      <w:r w:rsidRPr="003E6F16">
        <w:rPr>
          <w:rFonts w:ascii="Times New Roman" w:hAnsi="Times New Roman" w:cs="Times New Roman"/>
          <w:sz w:val="24"/>
          <w:szCs w:val="24"/>
        </w:rPr>
        <w:br/>
      </w:r>
      <w:r w:rsidRPr="003E6F16">
        <w:rPr>
          <w:rFonts w:ascii="Times New Roman" w:hAnsi="Times New Roman" w:cs="Times New Roman"/>
          <w:sz w:val="24"/>
          <w:szCs w:val="24"/>
        </w:rPr>
        <w:lastRenderedPageBreak/>
        <w:t>2. Create components/pages for listing, creating, updating, and deleting `TEntryTransaction` records.</w:t>
      </w:r>
      <w:r w:rsidRPr="003E6F16">
        <w:rPr>
          <w:rFonts w:ascii="Times New Roman" w:hAnsi="Times New Roman" w:cs="Times New Roman"/>
          <w:sz w:val="24"/>
          <w:szCs w:val="24"/>
        </w:rPr>
        <w:br/>
        <w:t>3. Implement API calls to the Spring Boot backend for each operation.</w:t>
      </w:r>
      <w:r w:rsidRPr="003E6F16">
        <w:rPr>
          <w:rFonts w:ascii="Times New Roman" w:hAnsi="Times New Roman" w:cs="Times New Roman"/>
          <w:sz w:val="24"/>
          <w:szCs w:val="24"/>
        </w:rPr>
        <w:br/>
        <w:t>4. Ensure proper error handling and form validation.</w:t>
      </w:r>
    </w:p>
    <w:p w:rsidR="00807B12" w:rsidRPr="003E6F16" w:rsidRDefault="00F64814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E6F16">
        <w:rPr>
          <w:rFonts w:ascii="Times New Roman" w:hAnsi="Times New Roman" w:cs="Times New Roman"/>
          <w:sz w:val="32"/>
          <w:szCs w:val="32"/>
        </w:rPr>
        <w:t>Part 3: Refactoring for Large Data</w:t>
      </w:r>
    </w:p>
    <w:p w:rsidR="00807B12" w:rsidRPr="003E6F16" w:rsidRDefault="00F6481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E6F16">
        <w:rPr>
          <w:rFonts w:ascii="Times New Roman" w:hAnsi="Times New Roman" w:cs="Times New Roman"/>
          <w:sz w:val="24"/>
          <w:szCs w:val="24"/>
        </w:rPr>
        <w:t>Task 3: Create Mockup Data and Refactor Solution</w:t>
      </w:r>
    </w:p>
    <w:p w:rsidR="00807B12" w:rsidRPr="003E6F16" w:rsidRDefault="00F64814">
      <w:pPr>
        <w:rPr>
          <w:rFonts w:ascii="Times New Roman" w:hAnsi="Times New Roman" w:cs="Times New Roman"/>
          <w:sz w:val="24"/>
          <w:szCs w:val="24"/>
        </w:rPr>
      </w:pPr>
      <w:r w:rsidRPr="003E6F16">
        <w:rPr>
          <w:rFonts w:ascii="Times New Roman" w:hAnsi="Times New Roman" w:cs="Times New Roman"/>
          <w:sz w:val="24"/>
          <w:szCs w:val="24"/>
        </w:rPr>
        <w:t>Assume we already have a huge `TEntryTransaction` dataset (around 1 billion records). Now, we want to refactor the project to store `TAccountTags` without the `year` attribute.</w:t>
      </w:r>
      <w:r w:rsidRPr="003E6F16">
        <w:rPr>
          <w:rFonts w:ascii="Times New Roman" w:hAnsi="Times New Roman" w:cs="Times New Roman"/>
          <w:sz w:val="24"/>
          <w:szCs w:val="24"/>
        </w:rPr>
        <w:br/>
      </w:r>
      <w:r w:rsidRPr="003E6F16">
        <w:rPr>
          <w:rFonts w:ascii="Times New Roman" w:hAnsi="Times New Roman" w:cs="Times New Roman"/>
          <w:sz w:val="24"/>
          <w:szCs w:val="24"/>
        </w:rPr>
        <w:br/>
        <w:t>1. Create Mockup Data: Generate a sample dataset to simulate the large `TEntryTransaction` table.</w:t>
      </w:r>
      <w:r w:rsidRPr="003E6F16">
        <w:rPr>
          <w:rFonts w:ascii="Times New Roman" w:hAnsi="Times New Roman" w:cs="Times New Roman"/>
          <w:sz w:val="24"/>
          <w:szCs w:val="24"/>
        </w:rPr>
        <w:br/>
        <w:t>2. Refactor Solution: Provide a detailed solution on how to refactor the project to remove the `year` attribute from `TAccountTags`.</w:t>
      </w:r>
      <w:r w:rsidRPr="003E6F16">
        <w:rPr>
          <w:rFonts w:ascii="Times New Roman" w:hAnsi="Times New Roman" w:cs="Times New Roman"/>
          <w:sz w:val="24"/>
          <w:szCs w:val="24"/>
        </w:rPr>
        <w:br/>
      </w:r>
      <w:r w:rsidRPr="003E6F16">
        <w:rPr>
          <w:rFonts w:ascii="Times New Roman" w:hAnsi="Times New Roman" w:cs="Times New Roman"/>
          <w:sz w:val="24"/>
          <w:szCs w:val="24"/>
        </w:rPr>
        <w:br/>
      </w:r>
      <w:r w:rsidR="003E6F16" w:rsidRPr="003E6F16">
        <w:rPr>
          <w:rFonts w:ascii="Times New Roman" w:hAnsi="Times New Roman" w:cs="Times New Roman"/>
          <w:b/>
          <w:bCs/>
          <w:sz w:val="24"/>
          <w:szCs w:val="24"/>
        </w:rPr>
        <w:t xml:space="preserve">## </w:t>
      </w:r>
      <w:r w:rsidRPr="003E6F16">
        <w:rPr>
          <w:rFonts w:ascii="Times New Roman" w:hAnsi="Times New Roman" w:cs="Times New Roman"/>
          <w:b/>
          <w:bCs/>
          <w:sz w:val="24"/>
          <w:szCs w:val="24"/>
        </w:rPr>
        <w:t>Solution Components</w:t>
      </w:r>
      <w:r w:rsidRPr="003E6F16">
        <w:rPr>
          <w:rFonts w:ascii="Times New Roman" w:hAnsi="Times New Roman" w:cs="Times New Roman"/>
          <w:sz w:val="24"/>
          <w:szCs w:val="24"/>
        </w:rPr>
        <w:br/>
      </w:r>
      <w:r w:rsidRPr="003E6F16">
        <w:rPr>
          <w:rFonts w:ascii="Times New Roman" w:hAnsi="Times New Roman" w:cs="Times New Roman"/>
          <w:sz w:val="24"/>
          <w:szCs w:val="24"/>
        </w:rPr>
        <w:br/>
        <w:t>1. Database Schema Changes: Describe the changes you would make to the database schema to remove the `year` attribute from `TAccountTags`.</w:t>
      </w:r>
      <w:r w:rsidRPr="003E6F16">
        <w:rPr>
          <w:rFonts w:ascii="Times New Roman" w:hAnsi="Times New Roman" w:cs="Times New Roman"/>
          <w:sz w:val="24"/>
          <w:szCs w:val="24"/>
        </w:rPr>
        <w:br/>
        <w:t>2. Data Migration: Outline a strategy for migrating existing data to the new schema without causing significant downtime.</w:t>
      </w:r>
      <w:r w:rsidRPr="003E6F16">
        <w:rPr>
          <w:rFonts w:ascii="Times New Roman" w:hAnsi="Times New Roman" w:cs="Times New Roman"/>
          <w:sz w:val="24"/>
          <w:szCs w:val="24"/>
        </w:rPr>
        <w:br/>
        <w:t>3. Code Refactoring: Detail the necessary changes to the Java codebase to accommodate the updated schema.</w:t>
      </w:r>
      <w:r w:rsidRPr="003E6F16">
        <w:rPr>
          <w:rFonts w:ascii="Times New Roman" w:hAnsi="Times New Roman" w:cs="Times New Roman"/>
          <w:sz w:val="24"/>
          <w:szCs w:val="24"/>
        </w:rPr>
        <w:br/>
        <w:t>4. Performance Considerations: Explain how you would ensure the refactored system performs efficiently with the large dataset.</w:t>
      </w:r>
    </w:p>
    <w:p w:rsidR="00807B12" w:rsidRPr="003E6F16" w:rsidRDefault="00F64814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3E6F16">
        <w:rPr>
          <w:rFonts w:ascii="Times New Roman" w:hAnsi="Times New Roman" w:cs="Times New Roman"/>
          <w:sz w:val="32"/>
          <w:szCs w:val="32"/>
        </w:rPr>
        <w:t>Submission Guidelines</w:t>
      </w:r>
    </w:p>
    <w:p w:rsidR="00D13FC7" w:rsidRPr="003E6F16" w:rsidRDefault="00F64814" w:rsidP="00D13F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E6F16">
        <w:rPr>
          <w:rFonts w:ascii="Times New Roman" w:hAnsi="Times New Roman" w:cs="Times New Roman"/>
          <w:sz w:val="24"/>
          <w:szCs w:val="24"/>
        </w:rPr>
        <w:t>Please submit your SQL scripts, Spring Boot project, and frontend project as a zipped file or a link to a GitHub repository.</w:t>
      </w:r>
    </w:p>
    <w:p w:rsidR="00D13FC7" w:rsidRPr="003E6F16" w:rsidRDefault="00F64814" w:rsidP="00D13F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E6F16">
        <w:rPr>
          <w:rFonts w:ascii="Times New Roman" w:hAnsi="Times New Roman" w:cs="Times New Roman"/>
          <w:sz w:val="24"/>
          <w:szCs w:val="24"/>
        </w:rPr>
        <w:t>Include a README file with instructions on how to set up and run the projects.</w:t>
      </w:r>
    </w:p>
    <w:p w:rsidR="00D13FC7" w:rsidRPr="003E6F16" w:rsidRDefault="00F64814" w:rsidP="00D13F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E6F16">
        <w:rPr>
          <w:rFonts w:ascii="Times New Roman" w:hAnsi="Times New Roman" w:cs="Times New Roman"/>
          <w:sz w:val="24"/>
          <w:szCs w:val="24"/>
        </w:rPr>
        <w:t>For the open question, provide a detailed written solution either as a markdown file or a PDF document.</w:t>
      </w:r>
    </w:p>
    <w:p w:rsidR="00D13FC7" w:rsidRPr="003E6F16" w:rsidRDefault="00D13FC7" w:rsidP="00D13F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7B12" w:rsidRPr="003E6F16" w:rsidRDefault="00F64814" w:rsidP="00D13FC7">
      <w:pPr>
        <w:ind w:left="360"/>
        <w:rPr>
          <w:rFonts w:ascii="Times New Roman" w:hAnsi="Times New Roman" w:cs="Times New Roman"/>
          <w:sz w:val="24"/>
          <w:szCs w:val="24"/>
        </w:rPr>
      </w:pPr>
      <w:r w:rsidRPr="003E6F16">
        <w:rPr>
          <w:rFonts w:ascii="Times New Roman" w:hAnsi="Times New Roman" w:cs="Times New Roman"/>
          <w:sz w:val="24"/>
          <w:szCs w:val="24"/>
        </w:rPr>
        <w:t>Good luck, and we look forward to reviewing your work!</w:t>
      </w:r>
    </w:p>
    <w:p w:rsidR="006912EE" w:rsidRPr="003E6F16" w:rsidRDefault="006912EE">
      <w:pPr>
        <w:pStyle w:val="Heading1"/>
        <w:rPr>
          <w:rFonts w:ascii="Times New Roman" w:hAnsi="Times New Roman" w:cs="Times New Roman"/>
          <w:b w:val="0"/>
          <w:color w:val="4F81BD" w:themeColor="accent1"/>
          <w:sz w:val="40"/>
          <w:szCs w:val="40"/>
        </w:rPr>
      </w:pPr>
      <w:r w:rsidRPr="003E6F16">
        <w:rPr>
          <w:rFonts w:ascii="Times New Roman" w:hAnsi="Times New Roman" w:cs="Times New Roman"/>
          <w:b w:val="0"/>
          <w:color w:val="4F81BD" w:themeColor="accent1"/>
          <w:sz w:val="40"/>
          <w:szCs w:val="40"/>
        </w:rPr>
        <w:lastRenderedPageBreak/>
        <w:t>Reference</w:t>
      </w:r>
    </w:p>
    <w:p w:rsidR="00807B12" w:rsidRPr="003E6F16" w:rsidRDefault="00F64814" w:rsidP="006912EE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3E6F16">
        <w:rPr>
          <w:rFonts w:ascii="Times New Roman" w:hAnsi="Times New Roman" w:cs="Times New Roman"/>
          <w:sz w:val="32"/>
          <w:szCs w:val="32"/>
        </w:rPr>
        <w:t>Provided DB Script</w:t>
      </w:r>
    </w:p>
    <w:p w:rsidR="00807B12" w:rsidRPr="003E6F16" w:rsidRDefault="00F64814">
      <w:pPr>
        <w:rPr>
          <w:rFonts w:ascii="Times New Roman" w:hAnsi="Times New Roman" w:cs="Times New Roman"/>
          <w:sz w:val="24"/>
          <w:szCs w:val="24"/>
        </w:rPr>
      </w:pPr>
      <w:r w:rsidRPr="003E6F16">
        <w:rPr>
          <w:rFonts w:ascii="Times New Roman" w:hAnsi="Times New Roman" w:cs="Times New Roman"/>
          <w:sz w:val="24"/>
          <w:szCs w:val="24"/>
        </w:rPr>
        <w:t>CREATE TABLE `T_EntryTransaction` (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`id` bigint NOT NULL AUTO_INCREMENT,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`taccId` bigint DEFAULT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`entryId` bigint NOT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`type` varchar(30) NOT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`amount` decimal(20,2) NOT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`transactionDate` date NOT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`fundId` varchar(32) NOT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`date_created` timestamp NOT NULL DEFAULT CURRENT_TIMESTAMP,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`last_updated` timestamp NOT NULL DEFAULT CURRENT_TIMESTAMP ON UPDATE CURRENT_TIMESTAMP,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PRIMARY KEY (`id`)</w:t>
      </w:r>
      <w:r w:rsidRPr="003E6F16">
        <w:rPr>
          <w:rFonts w:ascii="Times New Roman" w:hAnsi="Times New Roman" w:cs="Times New Roman"/>
          <w:sz w:val="24"/>
          <w:szCs w:val="24"/>
        </w:rPr>
        <w:br/>
        <w:t>) ENGINE=InnoDB AUTO_INCREMENT=1 DEFAULT CHARSET=utf8mb3;</w:t>
      </w:r>
      <w:r w:rsidRPr="003E6F16">
        <w:rPr>
          <w:rFonts w:ascii="Times New Roman" w:hAnsi="Times New Roman" w:cs="Times New Roman"/>
          <w:sz w:val="24"/>
          <w:szCs w:val="24"/>
        </w:rPr>
        <w:br/>
      </w:r>
      <w:r w:rsidRPr="003E6F16">
        <w:rPr>
          <w:rFonts w:ascii="Times New Roman" w:hAnsi="Times New Roman" w:cs="Times New Roman"/>
          <w:sz w:val="24"/>
          <w:szCs w:val="24"/>
        </w:rPr>
        <w:br/>
        <w:t>CREATE TABLE `TAccount` (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`id` bigint NOT NULL AUTO_INCREMENT,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`accountID` bigint NOT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`pid` bigint DEFAULT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`code` varchar(20) DEFAULT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`name` varchar(255) DEFAULT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`accountClass` varchar(1) DEFAULT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`accountType` varchar(20) DEFAULT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PRIMARY KEY (`id`),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CONSTRAINT `FK_taccount_pid` FOREIGN KEY (`pid`) REFERENCES `TAccount` (`id`) ON DELETE RESTRICT ON UPDATE RESTRICT</w:t>
      </w:r>
      <w:r w:rsidRPr="003E6F16">
        <w:rPr>
          <w:rFonts w:ascii="Times New Roman" w:hAnsi="Times New Roman" w:cs="Times New Roman"/>
          <w:sz w:val="24"/>
          <w:szCs w:val="24"/>
        </w:rPr>
        <w:br/>
        <w:t>) ENGINE=InnoDB AUTO_INCREMENT=1 DEFAULT CHARSET=utf8mb3 STATS_SAMPLE_PAGES=256;</w:t>
      </w:r>
      <w:r w:rsidRPr="003E6F16">
        <w:rPr>
          <w:rFonts w:ascii="Times New Roman" w:hAnsi="Times New Roman" w:cs="Times New Roman"/>
          <w:sz w:val="24"/>
          <w:szCs w:val="24"/>
        </w:rPr>
        <w:br/>
      </w:r>
      <w:r w:rsidRPr="003E6F16">
        <w:rPr>
          <w:rFonts w:ascii="Times New Roman" w:hAnsi="Times New Roman" w:cs="Times New Roman"/>
          <w:sz w:val="24"/>
          <w:szCs w:val="24"/>
        </w:rPr>
        <w:br/>
        <w:t>CREATE TABLE `TAccountTags` (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`id` bigint NOT NULL AUTO_INCREMENT,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`name` varchar(255) DEFAULT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`color` varchar(20) DEFAULT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`type` varchar(50) DEFAULT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`year` smallint DEFAULT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`isSystemLabel` bit(1) DEFAULT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`code` varchar(100) DEFAULT NULL,</w:t>
      </w:r>
      <w:r w:rsidRPr="003E6F16">
        <w:rPr>
          <w:rFonts w:ascii="Times New Roman" w:hAnsi="Times New Roman" w:cs="Times New Roman"/>
          <w:sz w:val="24"/>
          <w:szCs w:val="24"/>
        </w:rPr>
        <w:br/>
      </w:r>
      <w:r w:rsidRPr="003E6F16">
        <w:rPr>
          <w:rFonts w:ascii="Times New Roman" w:hAnsi="Times New Roman" w:cs="Times New Roman"/>
          <w:sz w:val="24"/>
          <w:szCs w:val="24"/>
        </w:rPr>
        <w:lastRenderedPageBreak/>
        <w:t xml:space="preserve">  `item_order` int DEFAULT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PRIMARY KEY (`id`)</w:t>
      </w:r>
      <w:r w:rsidRPr="003E6F16">
        <w:rPr>
          <w:rFonts w:ascii="Times New Roman" w:hAnsi="Times New Roman" w:cs="Times New Roman"/>
          <w:sz w:val="24"/>
          <w:szCs w:val="24"/>
        </w:rPr>
        <w:br/>
        <w:t>) ENGINE=InnoDB AUTO_INCREMENT=1 DEFAULT CHARSET=utf8mb3;</w:t>
      </w:r>
      <w:r w:rsidRPr="003E6F16">
        <w:rPr>
          <w:rFonts w:ascii="Times New Roman" w:hAnsi="Times New Roman" w:cs="Times New Roman"/>
          <w:sz w:val="24"/>
          <w:szCs w:val="24"/>
        </w:rPr>
        <w:br/>
      </w:r>
      <w:r w:rsidRPr="003E6F16">
        <w:rPr>
          <w:rFonts w:ascii="Times New Roman" w:hAnsi="Times New Roman" w:cs="Times New Roman"/>
          <w:sz w:val="24"/>
          <w:szCs w:val="24"/>
        </w:rPr>
        <w:br/>
        <w:t>CREATE TABLE `TAccountTag` (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`tagID` bigint NOT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`taccountID` bigint NOT NULL,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PRIMARY KEY (`taccountID`,`tagID`),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CONSTRAINT `FK_taccountTag_taccount` FOREIGN KEY (`taccountID`) REFERENCES `TAccount` (`id`) ON DELETE RESTRICT ON UPDATE RESTRICT,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CONSTRAINT `FK_taccountTag_taccountTags` FOREIGN KEY (`tagID`) REFERENCES `TAccountTags` (`id`) ON DELETE RESTRICT ON UPDATE RESTRICT</w:t>
      </w:r>
      <w:r w:rsidRPr="003E6F16">
        <w:rPr>
          <w:rFonts w:ascii="Times New Roman" w:hAnsi="Times New Roman" w:cs="Times New Roman"/>
          <w:sz w:val="24"/>
          <w:szCs w:val="24"/>
        </w:rPr>
        <w:br/>
        <w:t>) ENGINE=InnoDB DEFAULT CHARSET=utf8mb3 STATS_SAMPLE_PAGES=128;</w:t>
      </w:r>
      <w:r w:rsidRPr="003E6F16">
        <w:rPr>
          <w:rFonts w:ascii="Times New Roman" w:hAnsi="Times New Roman" w:cs="Times New Roman"/>
          <w:sz w:val="24"/>
          <w:szCs w:val="24"/>
        </w:rPr>
        <w:br/>
      </w:r>
    </w:p>
    <w:p w:rsidR="00807B12" w:rsidRPr="003E6F16" w:rsidRDefault="00F64814" w:rsidP="006912EE">
      <w:pPr>
        <w:pStyle w:val="Heading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3E6F16">
        <w:rPr>
          <w:rFonts w:ascii="Times New Roman" w:hAnsi="Times New Roman" w:cs="Times New Roman"/>
          <w:sz w:val="32"/>
          <w:szCs w:val="32"/>
        </w:rPr>
        <w:t>Provided Java Class</w:t>
      </w:r>
    </w:p>
    <w:p w:rsidR="00F64814" w:rsidRDefault="00F648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F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E6F16">
        <w:rPr>
          <w:rFonts w:ascii="Times New Roman" w:hAnsi="Times New Roman" w:cs="Times New Roman"/>
          <w:sz w:val="24"/>
          <w:szCs w:val="24"/>
        </w:rPr>
        <w:t xml:space="preserve"> class TEntry {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  private Long id;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  private BigDecimal amount;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  private BigDecimal gstAmount;</w:t>
      </w:r>
      <w:r w:rsidRPr="003E6F16">
        <w:rPr>
          <w:rFonts w:ascii="Times New Roman" w:hAnsi="Times New Roman" w:cs="Times New Roman"/>
          <w:sz w:val="24"/>
          <w:szCs w:val="24"/>
        </w:rPr>
        <w:br/>
        <w:t>}</w:t>
      </w:r>
    </w:p>
    <w:p w:rsidR="00807B12" w:rsidRDefault="00F648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6F16">
        <w:rPr>
          <w:rFonts w:ascii="Times New Roman" w:hAnsi="Times New Roman" w:cs="Times New Roman"/>
          <w:sz w:val="24"/>
          <w:szCs w:val="24"/>
        </w:rPr>
        <w:t>publicenumTEntryType</w:t>
      </w:r>
      <w:proofErr w:type="spellEnd"/>
      <w:proofErr w:type="gramEnd"/>
      <w:r w:rsidRPr="003E6F16">
        <w:rPr>
          <w:rFonts w:ascii="Times New Roman" w:hAnsi="Times New Roman" w:cs="Times New Roman"/>
          <w:sz w:val="24"/>
          <w:szCs w:val="24"/>
        </w:rPr>
        <w:t xml:space="preserve"> {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3E6F16">
        <w:rPr>
          <w:rFonts w:ascii="Times New Roman" w:hAnsi="Times New Roman" w:cs="Times New Roman"/>
          <w:sz w:val="24"/>
          <w:szCs w:val="24"/>
        </w:rPr>
        <w:t>BasicBankEntry</w:t>
      </w:r>
      <w:proofErr w:type="spellEnd"/>
      <w:r w:rsidRPr="003E6F16">
        <w:rPr>
          <w:rFonts w:ascii="Times New Roman" w:hAnsi="Times New Roman" w:cs="Times New Roman"/>
          <w:sz w:val="24"/>
          <w:szCs w:val="24"/>
        </w:rPr>
        <w:t>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3E6F16">
        <w:rPr>
          <w:rFonts w:ascii="Times New Roman" w:hAnsi="Times New Roman" w:cs="Times New Roman"/>
          <w:sz w:val="24"/>
          <w:szCs w:val="24"/>
        </w:rPr>
        <w:t>DistributionInterest</w:t>
      </w:r>
      <w:proofErr w:type="spellEnd"/>
      <w:r w:rsidRPr="003E6F16">
        <w:rPr>
          <w:rFonts w:ascii="Times New Roman" w:hAnsi="Times New Roman" w:cs="Times New Roman"/>
          <w:sz w:val="24"/>
          <w:szCs w:val="24"/>
        </w:rPr>
        <w:t>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Dividend,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Contribution,</w:t>
      </w:r>
      <w:r w:rsidRPr="003E6F16">
        <w:rPr>
          <w:rFonts w:ascii="Times New Roman" w:hAnsi="Times New Roman" w:cs="Times New Roman"/>
          <w:sz w:val="24"/>
          <w:szCs w:val="24"/>
        </w:rPr>
        <w:br/>
        <w:t xml:space="preserve">  Investment</w:t>
      </w:r>
      <w:r w:rsidRPr="003E6F16">
        <w:rPr>
          <w:rFonts w:ascii="Times New Roman" w:hAnsi="Times New Roman" w:cs="Times New Roman"/>
          <w:sz w:val="24"/>
          <w:szCs w:val="24"/>
        </w:rPr>
        <w:br/>
        <w:t>}</w:t>
      </w:r>
    </w:p>
    <w:p w:rsidR="00F64814" w:rsidRPr="003E6F16" w:rsidRDefault="00F6481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64814" w:rsidRPr="003E6F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13229CB"/>
    <w:multiLevelType w:val="hybridMultilevel"/>
    <w:tmpl w:val="05528C1E"/>
    <w:lvl w:ilvl="0" w:tplc="A0486D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441428"/>
    <w:multiLevelType w:val="hybridMultilevel"/>
    <w:tmpl w:val="06C2A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54740"/>
    <w:rsid w:val="0029639D"/>
    <w:rsid w:val="00326F90"/>
    <w:rsid w:val="003E6F16"/>
    <w:rsid w:val="006912EE"/>
    <w:rsid w:val="007B7467"/>
    <w:rsid w:val="00803815"/>
    <w:rsid w:val="00807B12"/>
    <w:rsid w:val="00872A32"/>
    <w:rsid w:val="009F4A2C"/>
    <w:rsid w:val="00AA1D8D"/>
    <w:rsid w:val="00B350B4"/>
    <w:rsid w:val="00B47730"/>
    <w:rsid w:val="00CB0664"/>
    <w:rsid w:val="00D13FC7"/>
    <w:rsid w:val="00DE6EA4"/>
    <w:rsid w:val="00E47E84"/>
    <w:rsid w:val="00F64814"/>
    <w:rsid w:val="00F7755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66EB13-7979-4792-A5E6-A3E4FEBA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someone_win@outlook.com</cp:lastModifiedBy>
  <cp:revision>11</cp:revision>
  <dcterms:created xsi:type="dcterms:W3CDTF">2013-12-23T23:15:00Z</dcterms:created>
  <dcterms:modified xsi:type="dcterms:W3CDTF">2024-08-01T06:00:00Z</dcterms:modified>
  <cp:category/>
</cp:coreProperties>
</file>